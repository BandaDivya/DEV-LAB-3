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92CA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3:</w:t>
      </w:r>
    </w:p>
    <w:p w14:paraId="2DB91EC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Develop a python script for data cleanup on child labour anda marriage data.xlsx</w:t>
      </w:r>
    </w:p>
    <w:p w14:paraId="16C7F4E7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Check duplicate and missing data</w:t>
      </w:r>
    </w:p>
    <w:p w14:paraId="4B15A42A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Cleans line breaks, spaces, and special characters.</w:t>
      </w:r>
    </w:p>
    <w:p w14:paraId="55EC00A9">
      <w:pPr>
        <w:rPr>
          <w:rFonts w:hint="default" w:ascii="Times New Roman" w:hAnsi="Times New Roman" w:cs="Times New Roman"/>
          <w:sz w:val="24"/>
          <w:szCs w:val="24"/>
        </w:rPr>
      </w:pPr>
    </w:p>
    <w:p w14:paraId="7FA137FD">
      <w:pPr>
        <w:rPr>
          <w:rFonts w:hint="default" w:ascii="Times New Roman" w:hAnsi="Times New Roman" w:cs="Times New Roman"/>
          <w:sz w:val="24"/>
          <w:szCs w:val="24"/>
        </w:rPr>
      </w:pPr>
    </w:p>
    <w:p w14:paraId="7228F71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import pandas as pd</w:t>
      </w:r>
    </w:p>
    <w:p w14:paraId="582907F2">
      <w:pPr>
        <w:rPr>
          <w:rFonts w:hint="default" w:ascii="Times New Roman" w:hAnsi="Times New Roman" w:cs="Times New Roman"/>
          <w:sz w:val="24"/>
          <w:szCs w:val="24"/>
        </w:rPr>
      </w:pPr>
    </w:p>
    <w:p w14:paraId="3F9E2F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Read the CSV file</w:t>
      </w:r>
    </w:p>
    <w:p w14:paraId="5F5717E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df = pd.read_csv(r"C:\Users\91984\Downloads\Child Labour in India.csv")</w:t>
      </w:r>
    </w:p>
    <w:p w14:paraId="76667BC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print("CSV file read successfully.")</w:t>
      </w:r>
    </w:p>
    <w:p w14:paraId="2F41CAD7">
      <w:pPr>
        <w:rPr>
          <w:rFonts w:hint="default" w:ascii="Times New Roman" w:hAnsi="Times New Roman" w:cs="Times New Roman"/>
          <w:sz w:val="24"/>
          <w:szCs w:val="24"/>
        </w:rPr>
      </w:pPr>
    </w:p>
    <w:p w14:paraId="04F47F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Display the first few rows</w:t>
      </w:r>
    </w:p>
    <w:p w14:paraId="2A9B63F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print("First few rows of the DataFrame:")</w:t>
      </w:r>
    </w:p>
    <w:p w14:paraId="1A037F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print(df.head())</w:t>
      </w:r>
    </w:p>
    <w:p w14:paraId="09C0801D">
      <w:pPr>
        <w:rPr>
          <w:rFonts w:hint="default" w:ascii="Times New Roman" w:hAnsi="Times New Roman" w:cs="Times New Roman"/>
          <w:sz w:val="24"/>
          <w:szCs w:val="24"/>
        </w:rPr>
      </w:pPr>
    </w:p>
    <w:p w14:paraId="6FB952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Get basic info about the DataFrame</w:t>
      </w:r>
    </w:p>
    <w:p w14:paraId="2D9A84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print("Shape of the DataFrame (rows, columns):", df.shape)          </w:t>
      </w:r>
      <w:r>
        <w:rPr>
          <w:rFonts w:hint="default" w:ascii="Times New Roman" w:hAnsi="Times New Roman" w:cs="Times New Roman"/>
          <w:sz w:val="24"/>
          <w:szCs w:val="24"/>
        </w:rPr>
        <w:t># Rows, columns count</w:t>
      </w:r>
    </w:p>
    <w:p w14:paraId="3E4A14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print("List of columns in the DataFrame:", df.columns)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# List of columns</w:t>
      </w:r>
    </w:p>
    <w:p w14:paraId="633C20D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print("Data types of each column:")</w:t>
      </w:r>
    </w:p>
    <w:p w14:paraId="29EA6F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print(df.dtypes)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# Data types of each column</w:t>
      </w:r>
    </w:p>
    <w:p w14:paraId="7622A7B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print("More info about the DataFrame:")</w:t>
      </w:r>
    </w:p>
    <w:p w14:paraId="6D8CFB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print(df.info())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# More info: non-null counts, types</w:t>
      </w:r>
    </w:p>
    <w:p w14:paraId="27AF92E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print("Statistical summary of numeric columns:")</w:t>
      </w:r>
    </w:p>
    <w:p w14:paraId="7E9887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print(df.describe())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# Statistical summary (numeric columns)</w:t>
      </w:r>
    </w:p>
    <w:p w14:paraId="4CBE2A75">
      <w:pPr>
        <w:rPr>
          <w:rFonts w:hint="default" w:ascii="Times New Roman" w:hAnsi="Times New Roman" w:cs="Times New Roman"/>
          <w:sz w:val="24"/>
          <w:szCs w:val="24"/>
        </w:rPr>
      </w:pPr>
    </w:p>
    <w:p w14:paraId="3D8660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Check and count missing/NULL values</w:t>
      </w:r>
    </w:p>
    <w:p w14:paraId="6B8C03D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print("Missing values per column:")</w:t>
      </w:r>
    </w:p>
    <w:p w14:paraId="4AD71D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print(df.isnull().sum())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# Missing values per column</w:t>
      </w:r>
    </w:p>
    <w:p w14:paraId="6AEA30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print("Total missing values in the DataFrame:", df.isnull().sum().sum())</w:t>
      </w:r>
      <w:r>
        <w:rPr>
          <w:rFonts w:hint="default" w:ascii="Times New Roman" w:hAnsi="Times New Roman" w:cs="Times New Roman"/>
          <w:sz w:val="24"/>
          <w:szCs w:val="24"/>
        </w:rPr>
        <w:t xml:space="preserve">  # Total missing values</w:t>
      </w:r>
    </w:p>
    <w:p w14:paraId="52BC9863">
      <w:pPr>
        <w:rPr>
          <w:rFonts w:hint="default" w:ascii="Times New Roman" w:hAnsi="Times New Roman" w:cs="Times New Roman"/>
          <w:sz w:val="24"/>
          <w:szCs w:val="24"/>
        </w:rPr>
      </w:pPr>
    </w:p>
    <w:p w14:paraId="356694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Check and remove duplicates</w:t>
      </w:r>
    </w:p>
    <w:p w14:paraId="6639F0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print("Number of duplicate rows in the DataFrame:", df.duplicated().sum()) </w:t>
      </w:r>
      <w:r>
        <w:rPr>
          <w:rFonts w:hint="default" w:ascii="Times New Roman" w:hAnsi="Times New Roman" w:cs="Times New Roman"/>
          <w:sz w:val="24"/>
          <w:szCs w:val="24"/>
        </w:rPr>
        <w:t xml:space="preserve">   # Number of duplicate rows</w:t>
      </w:r>
    </w:p>
    <w:p w14:paraId="06B121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df = df.drop_duplicates()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# Remove duplicates</w:t>
      </w:r>
    </w:p>
    <w:p w14:paraId="6710175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print("Duplicates removed. New shape of the DataFrame:", df.shape)</w:t>
      </w:r>
    </w:p>
    <w:p w14:paraId="0325D8BF">
      <w:pPr>
        <w:rPr>
          <w:rFonts w:hint="default" w:ascii="Times New Roman" w:hAnsi="Times New Roman" w:cs="Times New Roman"/>
          <w:sz w:val="24"/>
          <w:szCs w:val="24"/>
        </w:rPr>
      </w:pPr>
    </w:p>
    <w:p w14:paraId="2C4ADF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Optional: Clean column names (remove spaces, lowercase, etc.)</w:t>
      </w:r>
    </w:p>
    <w:p w14:paraId="7B7935E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df.columns = df.columns.str.strip().str.lower().str.replace(' ', '_')</w:t>
      </w:r>
    </w:p>
    <w:p w14:paraId="27C65A7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print("Column names cleaned. New column names:")</w:t>
      </w:r>
    </w:p>
    <w:p w14:paraId="33BD074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print(df.columns)</w:t>
      </w:r>
    </w:p>
    <w:p w14:paraId="7698E36A">
      <w:pPr>
        <w:rPr>
          <w:rFonts w:hint="default" w:ascii="Times New Roman" w:hAnsi="Times New Roman" w:cs="Times New Roman"/>
          <w:sz w:val="24"/>
          <w:szCs w:val="24"/>
        </w:rPr>
      </w:pPr>
    </w:p>
    <w:p w14:paraId="5701D0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Save cleaned file (optional)</w:t>
      </w:r>
    </w:p>
    <w:p w14:paraId="71FCFD2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df.to_csv("child_labour_in_india_cleaned.csv", index=False)</w:t>
      </w:r>
    </w:p>
    <w:p w14:paraId="4F097C6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print("Cleaned DataFrame saved to 'child_labour_in_india_cleaned.csv'.")</w:t>
      </w:r>
    </w:p>
    <w:p w14:paraId="097D4A87">
      <w:pPr>
        <w:rPr>
          <w:rFonts w:hint="default" w:ascii="Times New Roman" w:hAnsi="Times New Roman" w:cs="Times New Roman"/>
          <w:sz w:val="24"/>
          <w:szCs w:val="24"/>
        </w:rPr>
      </w:pPr>
    </w:p>
    <w:p w14:paraId="153A3EDC">
      <w:pPr>
        <w:rPr>
          <w:rFonts w:hint="default" w:ascii="Times New Roman" w:hAnsi="Times New Roman" w:cs="Times New Roman"/>
          <w:sz w:val="24"/>
          <w:szCs w:val="24"/>
        </w:rPr>
      </w:pPr>
    </w:p>
    <w:p w14:paraId="2B0825D8">
      <w:pPr>
        <w:rPr>
          <w:rFonts w:hint="default" w:ascii="Times New Roman" w:hAnsi="Times New Roman" w:cs="Times New Roman"/>
          <w:sz w:val="24"/>
          <w:szCs w:val="24"/>
        </w:rPr>
      </w:pPr>
    </w:p>
    <w:p w14:paraId="138433B1">
      <w:pPr>
        <w:rPr>
          <w:rFonts w:hint="default" w:ascii="Times New Roman" w:hAnsi="Times New Roman" w:cs="Times New Roman"/>
          <w:sz w:val="24"/>
          <w:szCs w:val="24"/>
        </w:rPr>
      </w:pPr>
    </w:p>
    <w:p w14:paraId="374E0C08">
      <w:pPr>
        <w:rPr>
          <w:rFonts w:hint="default" w:ascii="Times New Roman" w:hAnsi="Times New Roman" w:cs="Times New Roman"/>
          <w:sz w:val="24"/>
          <w:szCs w:val="24"/>
        </w:rPr>
      </w:pPr>
    </w:p>
    <w:p w14:paraId="47735018">
      <w:pPr>
        <w:rPr>
          <w:rFonts w:hint="default" w:ascii="Times New Roman" w:hAnsi="Times New Roman" w:cs="Times New Roman"/>
          <w:sz w:val="24"/>
          <w:szCs w:val="24"/>
        </w:rPr>
      </w:pPr>
    </w:p>
    <w:p w14:paraId="3389459A">
      <w:pPr>
        <w:rPr>
          <w:rFonts w:hint="default" w:ascii="Times New Roman" w:hAnsi="Times New Roman" w:cs="Times New Roman"/>
          <w:sz w:val="24"/>
          <w:szCs w:val="24"/>
        </w:rPr>
      </w:pPr>
    </w:p>
    <w:p w14:paraId="554A4B43">
      <w:pPr>
        <w:rPr>
          <w:rFonts w:hint="default" w:ascii="Times New Roman" w:hAnsi="Times New Roman" w:cs="Times New Roman"/>
          <w:sz w:val="24"/>
          <w:szCs w:val="24"/>
        </w:rPr>
      </w:pPr>
    </w:p>
    <w:p w14:paraId="78727DDF"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IN TEXT</w:t>
      </w:r>
    </w:p>
    <w:p w14:paraId="45EF3D8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CSV file read successfully.</w:t>
      </w:r>
    </w:p>
    <w:p w14:paraId="19353D4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First few rows of the DataFrame:</w:t>
      </w:r>
    </w:p>
    <w:p w14:paraId="2F447DF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     Category of States          States  Agriculture Manufacturing  \</w:t>
      </w:r>
    </w:p>
    <w:p w14:paraId="1328AD1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0  Non Special Category states  Andhra Pradesh         69.0           9.7   </w:t>
      </w:r>
    </w:p>
    <w:p w14:paraId="486F5D9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1  Non Special Category states           Assam         69.3           8.4   </w:t>
      </w:r>
    </w:p>
    <w:p w14:paraId="26A0E15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2  Non Special Category states           Bihar         71.8          11.2   </w:t>
      </w:r>
    </w:p>
    <w:p w14:paraId="2994B7D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3  Non Special Category states    Chhattisgarh         87.9           2.4   </w:t>
      </w:r>
    </w:p>
    <w:p w14:paraId="42F5C59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4  Non Special Category states           Delhi          NaN          11.1   </w:t>
      </w:r>
    </w:p>
    <w:p w14:paraId="39FB3F0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</w:p>
    <w:p w14:paraId="38B01F5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Construction  Trade Hotels &amp; Restaurants  \</w:t>
      </w:r>
    </w:p>
    <w:p w14:paraId="24AF7D1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0           3.2                         9.0   </w:t>
      </w:r>
    </w:p>
    <w:p w14:paraId="69AC18C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1           1.8                         7.8   </w:t>
      </w:r>
    </w:p>
    <w:p w14:paraId="70E0B26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2           0.0                        15.5   </w:t>
      </w:r>
    </w:p>
    <w:p w14:paraId="47509AB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3           0.9                         7.2   </w:t>
      </w:r>
    </w:p>
    <w:p w14:paraId="77EC595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4           NaN                        57.8   </w:t>
      </w:r>
    </w:p>
    <w:p w14:paraId="1A69169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</w:p>
    <w:p w14:paraId="596BDAD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Community, Social and Personal Services  Others  Total  </w:t>
      </w:r>
    </w:p>
    <w:p w14:paraId="337B434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0                                      7.1     2.0    100  </w:t>
      </w:r>
    </w:p>
    <w:p w14:paraId="3DD09F4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1                                     11.0     1.8    100  </w:t>
      </w:r>
    </w:p>
    <w:p w14:paraId="029734A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2                                      1.1     0.5    100  </w:t>
      </w:r>
    </w:p>
    <w:p w14:paraId="03BD516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3                                      1.7     NaN    100  </w:t>
      </w:r>
    </w:p>
    <w:p w14:paraId="03E5265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4                                     31.1     NaN    100  </w:t>
      </w:r>
    </w:p>
    <w:p w14:paraId="0B35E6D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Shape of the DataFrame (rows, columns): (25, 9)</w:t>
      </w:r>
    </w:p>
    <w:p w14:paraId="6BF3A4A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List of columns in the DataFrame: Index(['Category of States', 'States', 'Agriculture', 'Manufacturing',</w:t>
      </w:r>
    </w:p>
    <w:p w14:paraId="396BDA1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'Construction', 'Trade Hotels &amp; Restaurants',</w:t>
      </w:r>
    </w:p>
    <w:p w14:paraId="0BF67AF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'Community, Social and Personal Services', 'Others', 'Total'],</w:t>
      </w:r>
    </w:p>
    <w:p w14:paraId="21E5317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dtype='object')</w:t>
      </w:r>
    </w:p>
    <w:p w14:paraId="0E50441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Data types of each column:</w:t>
      </w:r>
    </w:p>
    <w:p w14:paraId="627FF18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Category of States                          object</w:t>
      </w:r>
    </w:p>
    <w:p w14:paraId="1DAE7A2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States                                      object</w:t>
      </w:r>
    </w:p>
    <w:p w14:paraId="4A0894F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Agriculture                                float64</w:t>
      </w:r>
    </w:p>
    <w:p w14:paraId="05CCA7C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Manufacturing                               object</w:t>
      </w:r>
    </w:p>
    <w:p w14:paraId="454DB68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Construction                               float64</w:t>
      </w:r>
    </w:p>
    <w:p w14:paraId="7514101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Trade Hotels &amp; Restaurants                 float64</w:t>
      </w:r>
    </w:p>
    <w:p w14:paraId="4C97033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Community, Social and Personal Services    float64</w:t>
      </w:r>
    </w:p>
    <w:p w14:paraId="38FE080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Others                                     float64</w:t>
      </w:r>
    </w:p>
    <w:p w14:paraId="498DE5B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Total                                        int64</w:t>
      </w:r>
    </w:p>
    <w:p w14:paraId="15396E2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dtype: object</w:t>
      </w:r>
    </w:p>
    <w:p w14:paraId="618D1AE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More info about the DataFrame:</w:t>
      </w:r>
    </w:p>
    <w:p w14:paraId="5C01188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&lt;class 'pandas.core.frame.DataFrame'&gt;</w:t>
      </w:r>
    </w:p>
    <w:p w14:paraId="6F56552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RangeIndex: 25 entries, 0 to 24</w:t>
      </w:r>
    </w:p>
    <w:p w14:paraId="7728216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Data columns (total 9 columns):</w:t>
      </w:r>
    </w:p>
    <w:p w14:paraId="14B64B3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#   Column                                   Non-Null Count  Dtype  </w:t>
      </w:r>
    </w:p>
    <w:p w14:paraId="54CCF25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---  ------                                   --------------  -----  </w:t>
      </w:r>
    </w:p>
    <w:p w14:paraId="1A8E3D9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0   Category of States                       25 non-null     object </w:t>
      </w:r>
    </w:p>
    <w:p w14:paraId="16A7BDA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1   States                                   25 non-null     object </w:t>
      </w:r>
    </w:p>
    <w:p w14:paraId="0013EA2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2   Agriculture                              24 non-null     float64</w:t>
      </w:r>
    </w:p>
    <w:p w14:paraId="6A90B3A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3   Manufacturing                            24 non-null     object </w:t>
      </w:r>
    </w:p>
    <w:p w14:paraId="44E5362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4   Construction                             22 non-null     float64</w:t>
      </w:r>
    </w:p>
    <w:p w14:paraId="2D0A85B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5   Trade Hotels &amp; Restaurants               25 non-null     float64</w:t>
      </w:r>
    </w:p>
    <w:p w14:paraId="291DC0F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6   Community, Social and Personal Services  23 non-null     float64</w:t>
      </w:r>
    </w:p>
    <w:p w14:paraId="6723FC7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7   Others                                   19 non-null     float64</w:t>
      </w:r>
    </w:p>
    <w:p w14:paraId="137A7ED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8   Total                                    25 non-null     int64  </w:t>
      </w:r>
    </w:p>
    <w:p w14:paraId="37B13FF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dtypes: float64(5), int64(1), object(3)</w:t>
      </w:r>
    </w:p>
    <w:p w14:paraId="4490222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memory usage: 1.9+ KB</w:t>
      </w:r>
    </w:p>
    <w:p w14:paraId="0239857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None</w:t>
      </w:r>
    </w:p>
    <w:p w14:paraId="2A969CE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Statistical summary of numeric columns:</w:t>
      </w:r>
    </w:p>
    <w:p w14:paraId="47B112F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Agriculture  Construction  Trade Hotels &amp; Restaurants  \</w:t>
      </w:r>
    </w:p>
    <w:p w14:paraId="5B2F83B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count    24.000000     22.000000                   25.000000   </w:t>
      </w:r>
    </w:p>
    <w:p w14:paraId="763A490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mean     68.500000      2.540909                   11.720000   </w:t>
      </w:r>
    </w:p>
    <w:p w14:paraId="325E5A5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std      16.613536      2.046753                   11.186748   </w:t>
      </w:r>
    </w:p>
    <w:p w14:paraId="305399B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min      19.200000      0.000000                    3.300000   </w:t>
      </w:r>
    </w:p>
    <w:p w14:paraId="31CA067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25%      65.525000      0.975000                    7.200000   </w:t>
      </w:r>
    </w:p>
    <w:p w14:paraId="34F54F1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50%      70.550000      1.950000                    8.500000   </w:t>
      </w:r>
    </w:p>
    <w:p w14:paraId="59F163A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75%      80.700000      3.825000                    9.700000   </w:t>
      </w:r>
    </w:p>
    <w:p w14:paraId="17FFC6D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max      87.900000      7.000000                   57.800000   </w:t>
      </w:r>
    </w:p>
    <w:p w14:paraId="6EE00E1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</w:p>
    <w:p w14:paraId="2A74EEC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Community, Social and Personal Services     Others  Total  </w:t>
      </w:r>
    </w:p>
    <w:p w14:paraId="77E5F32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count                                23.000000  19.000000   25.0  </w:t>
      </w:r>
    </w:p>
    <w:p w14:paraId="25B544A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mean                                  5.795652   1.436842  100.0  </w:t>
      </w:r>
    </w:p>
    <w:p w14:paraId="7F69EB2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std                                   7.119658   0.916643    0.0  </w:t>
      </w:r>
    </w:p>
    <w:p w14:paraId="535BEA7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min                                   0.300000   0.000000  100.0  </w:t>
      </w:r>
    </w:p>
    <w:p w14:paraId="66E2E59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25%                                   1.400000   0.900000  100.0  </w:t>
      </w:r>
    </w:p>
    <w:p w14:paraId="3C499C9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50%                                   2.800000   1.200000  100.0  </w:t>
      </w:r>
    </w:p>
    <w:p w14:paraId="197182B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75%                                   7.100000   1.900000  100.0  </w:t>
      </w:r>
    </w:p>
    <w:p w14:paraId="223BCA8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max                                  31.100000   4.000000  100.0  </w:t>
      </w:r>
    </w:p>
    <w:p w14:paraId="347890D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Missing values per column:</w:t>
      </w:r>
    </w:p>
    <w:p w14:paraId="32FD30D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Category of States                         0</w:t>
      </w:r>
    </w:p>
    <w:p w14:paraId="3320ECD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States                                     0</w:t>
      </w:r>
    </w:p>
    <w:p w14:paraId="1FE589B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Agriculture                                1</w:t>
      </w:r>
    </w:p>
    <w:p w14:paraId="54C4B92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Manufacturing                              1</w:t>
      </w:r>
    </w:p>
    <w:p w14:paraId="4C22C5D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Construction                               3</w:t>
      </w:r>
    </w:p>
    <w:p w14:paraId="1DDB852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Trade Hotels &amp; Restaurants                 0</w:t>
      </w:r>
    </w:p>
    <w:p w14:paraId="58E938E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Community, Social and Personal Services    2</w:t>
      </w:r>
    </w:p>
    <w:p w14:paraId="0447024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Others                                     6</w:t>
      </w:r>
    </w:p>
    <w:p w14:paraId="45F7E0A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Total                                      0</w:t>
      </w:r>
    </w:p>
    <w:p w14:paraId="4C1CF49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dtype: int64</w:t>
      </w:r>
    </w:p>
    <w:p w14:paraId="088E4C6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Total missing values in the DataFrame: 13</w:t>
      </w:r>
    </w:p>
    <w:p w14:paraId="526C0CB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Number of duplicate rows in the DataFrame: 2</w:t>
      </w:r>
    </w:p>
    <w:p w14:paraId="4B3421E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Duplicates removed. New shape of the DataFrame: (23, 9)</w:t>
      </w:r>
    </w:p>
    <w:p w14:paraId="7BF6B0D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Column names cleaned. New column names:</w:t>
      </w:r>
    </w:p>
    <w:p w14:paraId="5DB67E3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Index(['category_of_states', 'states', 'agriculture', 'manufacturing',</w:t>
      </w:r>
    </w:p>
    <w:p w14:paraId="53C6DAB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'construction', 'trade_hotels_&amp;_restaurants',</w:t>
      </w:r>
    </w:p>
    <w:p w14:paraId="30F4529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 'community,_social_and_personal_services', 'others', 'total'],</w:t>
      </w:r>
    </w:p>
    <w:p w14:paraId="0449FC4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     dtype='object')</w:t>
      </w:r>
    </w:p>
    <w:p w14:paraId="39854E1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Cleaned DataFrame saved to 'child_labour_in_india_cleaned.csv'.</w:t>
      </w:r>
    </w:p>
    <w:p w14:paraId="5784AA9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10" w:h="16840"/>
      <w:pgMar w:top="1179" w:right="600" w:bottom="941" w:left="1300" w:header="0" w:footer="68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52516"/>
    <w:multiLevelType w:val="singleLevel"/>
    <w:tmpl w:val="E9852516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D3B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BE601B"/>
    <w:rsid w:val="39CD3B9E"/>
    <w:rsid w:val="3BCE5A48"/>
    <w:rsid w:val="5CC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2025-08-10T17:15:00Z</dcterms:created>
  <dc:creator>91984</dc:creator>
  <cp:lastModifiedBy>91984</cp:lastModifiedBy>
  <dcterms:modified xsi:type="dcterms:W3CDTF">2025-08-10T17:20:56Z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7CFA7D6538D548A3A2A2D1A2C408A7C9_13</vt:lpwstr>
  </property>
</Properties>
</file>